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E3B3" w14:textId="6A1778AD" w:rsidR="00324559" w:rsidRDefault="002341D4">
      <w:pPr>
        <w:pStyle w:val="Judul"/>
      </w:pPr>
      <w:proofErr w:type="spellStart"/>
      <w:r>
        <w:t>Penjelasan</w:t>
      </w:r>
      <w:proofErr w:type="spellEnd"/>
      <w:r>
        <w:t xml:space="preserve"> Program: </w:t>
      </w:r>
      <w:r>
        <w:t>Data Barang</w:t>
      </w:r>
    </w:p>
    <w:p w14:paraId="4D8FF2B7" w14:textId="77777777" w:rsidR="00324559" w:rsidRDefault="002341D4">
      <w:pPr>
        <w:pStyle w:val="Judul1"/>
      </w:pPr>
      <w:r>
        <w:t>📌</w:t>
      </w:r>
      <w:r>
        <w:t xml:space="preserve"> Deskripsi Singkat</w:t>
      </w:r>
    </w:p>
    <w:p w14:paraId="265F2229" w14:textId="77777777" w:rsidR="00324559" w:rsidRDefault="002341D4">
      <w:r>
        <w:t>Aplikasi ini adalah Sistem Informasi Manajemen Data Barang berbasis Laravel 12 dan Filament v3, yang dirancang untuk membantu pengelolaan inventaris barang secara efisien.</w:t>
      </w:r>
    </w:p>
    <w:p w14:paraId="2AAE43E8" w14:textId="77777777" w:rsidR="00324559" w:rsidRDefault="002341D4">
      <w:pPr>
        <w:pStyle w:val="Judul1"/>
      </w:pPr>
      <w:r>
        <w:t>🏗</w:t>
      </w:r>
      <w:r>
        <w:t>️</w:t>
      </w:r>
      <w:r>
        <w:t xml:space="preserve"> </w:t>
      </w:r>
      <w:r>
        <w:t>Teknologi yang Digunakan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4559" w14:paraId="3EFCBEFA" w14:textId="77777777">
        <w:tc>
          <w:tcPr>
            <w:tcW w:w="4320" w:type="dxa"/>
          </w:tcPr>
          <w:p w14:paraId="7A6FD9EB" w14:textId="77777777" w:rsidR="00324559" w:rsidRDefault="002341D4">
            <w:r>
              <w:t>Komponen</w:t>
            </w:r>
          </w:p>
        </w:tc>
        <w:tc>
          <w:tcPr>
            <w:tcW w:w="4320" w:type="dxa"/>
          </w:tcPr>
          <w:p w14:paraId="300806E1" w14:textId="77777777" w:rsidR="00324559" w:rsidRDefault="002341D4">
            <w:r>
              <w:t>Teknologi</w:t>
            </w:r>
          </w:p>
        </w:tc>
      </w:tr>
      <w:tr w:rsidR="00324559" w14:paraId="436217DF" w14:textId="77777777">
        <w:tc>
          <w:tcPr>
            <w:tcW w:w="4320" w:type="dxa"/>
          </w:tcPr>
          <w:p w14:paraId="0137637A" w14:textId="77777777" w:rsidR="00324559" w:rsidRDefault="002341D4">
            <w:r>
              <w:t>Framework Backend</w:t>
            </w:r>
          </w:p>
        </w:tc>
        <w:tc>
          <w:tcPr>
            <w:tcW w:w="4320" w:type="dxa"/>
          </w:tcPr>
          <w:p w14:paraId="44EFECF4" w14:textId="77777777" w:rsidR="00324559" w:rsidRDefault="002341D4">
            <w:r>
              <w:t>Laravel 12</w:t>
            </w:r>
          </w:p>
        </w:tc>
      </w:tr>
      <w:tr w:rsidR="00324559" w14:paraId="357D45BC" w14:textId="77777777">
        <w:tc>
          <w:tcPr>
            <w:tcW w:w="4320" w:type="dxa"/>
          </w:tcPr>
          <w:p w14:paraId="253A930A" w14:textId="77777777" w:rsidR="00324559" w:rsidRDefault="002341D4">
            <w:r>
              <w:t>UI Admin</w:t>
            </w:r>
          </w:p>
        </w:tc>
        <w:tc>
          <w:tcPr>
            <w:tcW w:w="4320" w:type="dxa"/>
          </w:tcPr>
          <w:p w14:paraId="5327B5FB" w14:textId="77777777" w:rsidR="00324559" w:rsidRDefault="002341D4">
            <w:r>
              <w:t>Filament v3</w:t>
            </w:r>
          </w:p>
        </w:tc>
      </w:tr>
      <w:tr w:rsidR="00324559" w14:paraId="05E358D4" w14:textId="77777777">
        <w:tc>
          <w:tcPr>
            <w:tcW w:w="4320" w:type="dxa"/>
          </w:tcPr>
          <w:p w14:paraId="21E91830" w14:textId="77777777" w:rsidR="00324559" w:rsidRDefault="002341D4">
            <w:r>
              <w:t>Database</w:t>
            </w:r>
          </w:p>
        </w:tc>
        <w:tc>
          <w:tcPr>
            <w:tcW w:w="4320" w:type="dxa"/>
          </w:tcPr>
          <w:p w14:paraId="0651A994" w14:textId="77777777" w:rsidR="00324559" w:rsidRDefault="002341D4">
            <w:r>
              <w:t>MySQL 8+</w:t>
            </w:r>
          </w:p>
        </w:tc>
      </w:tr>
      <w:tr w:rsidR="00324559" w14:paraId="0185BD2D" w14:textId="77777777">
        <w:tc>
          <w:tcPr>
            <w:tcW w:w="4320" w:type="dxa"/>
          </w:tcPr>
          <w:p w14:paraId="7DD36A1E" w14:textId="77777777" w:rsidR="00324559" w:rsidRDefault="002341D4">
            <w:r>
              <w:t>Bahasa Pemrograman</w:t>
            </w:r>
          </w:p>
        </w:tc>
        <w:tc>
          <w:tcPr>
            <w:tcW w:w="4320" w:type="dxa"/>
          </w:tcPr>
          <w:p w14:paraId="329B0E70" w14:textId="77777777" w:rsidR="00324559" w:rsidRDefault="002341D4">
            <w:r>
              <w:t>PHP 8.2</w:t>
            </w:r>
          </w:p>
        </w:tc>
      </w:tr>
      <w:tr w:rsidR="00324559" w14:paraId="0DB3C650" w14:textId="77777777">
        <w:tc>
          <w:tcPr>
            <w:tcW w:w="4320" w:type="dxa"/>
          </w:tcPr>
          <w:p w14:paraId="02B71CB3" w14:textId="77777777" w:rsidR="00324559" w:rsidRDefault="002341D4">
            <w:r>
              <w:t>Deployment</w:t>
            </w:r>
          </w:p>
        </w:tc>
        <w:tc>
          <w:tcPr>
            <w:tcW w:w="4320" w:type="dxa"/>
          </w:tcPr>
          <w:p w14:paraId="45D4BF18" w14:textId="77777777" w:rsidR="00324559" w:rsidRDefault="002341D4">
            <w:r>
              <w:t>Local / VPS / Shared Hosting</w:t>
            </w:r>
          </w:p>
        </w:tc>
      </w:tr>
    </w:tbl>
    <w:p w14:paraId="44CB93F9" w14:textId="77777777" w:rsidR="00324559" w:rsidRDefault="002341D4">
      <w:pPr>
        <w:pStyle w:val="Judul1"/>
      </w:pPr>
      <w:r>
        <w:t>🧱</w:t>
      </w:r>
      <w:r>
        <w:t xml:space="preserve"> Struktur Tabel barangs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4559" w14:paraId="1703A469" w14:textId="77777777">
        <w:tc>
          <w:tcPr>
            <w:tcW w:w="2880" w:type="dxa"/>
          </w:tcPr>
          <w:p w14:paraId="50F8980A" w14:textId="77777777" w:rsidR="00324559" w:rsidRDefault="002341D4">
            <w:r>
              <w:t>Kolom</w:t>
            </w:r>
          </w:p>
        </w:tc>
        <w:tc>
          <w:tcPr>
            <w:tcW w:w="2880" w:type="dxa"/>
          </w:tcPr>
          <w:p w14:paraId="6BED96A4" w14:textId="77777777" w:rsidR="00324559" w:rsidRDefault="002341D4">
            <w:r>
              <w:t>Tipe Data</w:t>
            </w:r>
          </w:p>
        </w:tc>
        <w:tc>
          <w:tcPr>
            <w:tcW w:w="2880" w:type="dxa"/>
          </w:tcPr>
          <w:p w14:paraId="14B8F7B5" w14:textId="77777777" w:rsidR="00324559" w:rsidRDefault="002341D4">
            <w:r>
              <w:t>Keterangan</w:t>
            </w:r>
          </w:p>
        </w:tc>
      </w:tr>
      <w:tr w:rsidR="00324559" w14:paraId="6F4E4617" w14:textId="77777777">
        <w:tc>
          <w:tcPr>
            <w:tcW w:w="2880" w:type="dxa"/>
          </w:tcPr>
          <w:p w14:paraId="01C718D4" w14:textId="77777777" w:rsidR="00324559" w:rsidRDefault="002341D4">
            <w:r>
              <w:t>id</w:t>
            </w:r>
          </w:p>
        </w:tc>
        <w:tc>
          <w:tcPr>
            <w:tcW w:w="2880" w:type="dxa"/>
          </w:tcPr>
          <w:p w14:paraId="4E1037D5" w14:textId="77777777" w:rsidR="00324559" w:rsidRDefault="002341D4">
            <w:r>
              <w:t>BIGINT</w:t>
            </w:r>
          </w:p>
        </w:tc>
        <w:tc>
          <w:tcPr>
            <w:tcW w:w="2880" w:type="dxa"/>
          </w:tcPr>
          <w:p w14:paraId="5F3AD6C6" w14:textId="77777777" w:rsidR="00324559" w:rsidRDefault="002341D4">
            <w:r>
              <w:t>Primary key, autoincrement</w:t>
            </w:r>
          </w:p>
        </w:tc>
      </w:tr>
      <w:tr w:rsidR="00324559" w14:paraId="0B5E63DD" w14:textId="77777777">
        <w:tc>
          <w:tcPr>
            <w:tcW w:w="2880" w:type="dxa"/>
          </w:tcPr>
          <w:p w14:paraId="28E3CA3B" w14:textId="77777777" w:rsidR="00324559" w:rsidRDefault="002341D4">
            <w:r>
              <w:t>kode_barang</w:t>
            </w:r>
          </w:p>
        </w:tc>
        <w:tc>
          <w:tcPr>
            <w:tcW w:w="2880" w:type="dxa"/>
          </w:tcPr>
          <w:p w14:paraId="45D2063C" w14:textId="77777777" w:rsidR="00324559" w:rsidRDefault="002341D4">
            <w:r>
              <w:t>VARCHAR(255)</w:t>
            </w:r>
          </w:p>
        </w:tc>
        <w:tc>
          <w:tcPr>
            <w:tcW w:w="2880" w:type="dxa"/>
          </w:tcPr>
          <w:p w14:paraId="25460C9B" w14:textId="77777777" w:rsidR="00324559" w:rsidRDefault="002341D4">
            <w:r>
              <w:t>Unique kode barang (SKU/serial)</w:t>
            </w:r>
          </w:p>
        </w:tc>
      </w:tr>
      <w:tr w:rsidR="00324559" w14:paraId="50432F35" w14:textId="77777777">
        <w:tc>
          <w:tcPr>
            <w:tcW w:w="2880" w:type="dxa"/>
          </w:tcPr>
          <w:p w14:paraId="3F29C8B0" w14:textId="77777777" w:rsidR="00324559" w:rsidRDefault="002341D4">
            <w:r>
              <w:t>nama_barang</w:t>
            </w:r>
          </w:p>
        </w:tc>
        <w:tc>
          <w:tcPr>
            <w:tcW w:w="2880" w:type="dxa"/>
          </w:tcPr>
          <w:p w14:paraId="4104D2A4" w14:textId="77777777" w:rsidR="00324559" w:rsidRDefault="002341D4">
            <w:r>
              <w:t>VARCHAR(255)</w:t>
            </w:r>
          </w:p>
        </w:tc>
        <w:tc>
          <w:tcPr>
            <w:tcW w:w="2880" w:type="dxa"/>
          </w:tcPr>
          <w:p w14:paraId="7111BB16" w14:textId="77777777" w:rsidR="00324559" w:rsidRDefault="002341D4">
            <w:r>
              <w:t>Nama/deskripsi barang</w:t>
            </w:r>
          </w:p>
        </w:tc>
      </w:tr>
      <w:tr w:rsidR="00324559" w14:paraId="420E75AF" w14:textId="77777777">
        <w:tc>
          <w:tcPr>
            <w:tcW w:w="2880" w:type="dxa"/>
          </w:tcPr>
          <w:p w14:paraId="3C76D39A" w14:textId="77777777" w:rsidR="00324559" w:rsidRDefault="002341D4">
            <w:r>
              <w:t>kategori</w:t>
            </w:r>
          </w:p>
        </w:tc>
        <w:tc>
          <w:tcPr>
            <w:tcW w:w="2880" w:type="dxa"/>
          </w:tcPr>
          <w:p w14:paraId="35A0A27F" w14:textId="77777777" w:rsidR="00324559" w:rsidRDefault="002341D4">
            <w:r>
              <w:t>VARCHAR(255)</w:t>
            </w:r>
          </w:p>
        </w:tc>
        <w:tc>
          <w:tcPr>
            <w:tcW w:w="2880" w:type="dxa"/>
          </w:tcPr>
          <w:p w14:paraId="6E86BD06" w14:textId="77777777" w:rsidR="00324559" w:rsidRDefault="002341D4">
            <w:r>
              <w:t>Jenis barang (elektronik, antik, dsb.)</w:t>
            </w:r>
          </w:p>
        </w:tc>
      </w:tr>
      <w:tr w:rsidR="00324559" w14:paraId="55A73C24" w14:textId="77777777">
        <w:tc>
          <w:tcPr>
            <w:tcW w:w="2880" w:type="dxa"/>
          </w:tcPr>
          <w:p w14:paraId="3FC580A2" w14:textId="77777777" w:rsidR="00324559" w:rsidRDefault="002341D4">
            <w:r>
              <w:t>keterangan</w:t>
            </w:r>
          </w:p>
        </w:tc>
        <w:tc>
          <w:tcPr>
            <w:tcW w:w="2880" w:type="dxa"/>
          </w:tcPr>
          <w:p w14:paraId="16E49A53" w14:textId="77777777" w:rsidR="00324559" w:rsidRDefault="002341D4">
            <w:r>
              <w:t>TEXT</w:t>
            </w:r>
          </w:p>
        </w:tc>
        <w:tc>
          <w:tcPr>
            <w:tcW w:w="2880" w:type="dxa"/>
          </w:tcPr>
          <w:p w14:paraId="5B0122F7" w14:textId="77777777" w:rsidR="00324559" w:rsidRDefault="002341D4">
            <w:r>
              <w:t>(Opsional) info tambahan</w:t>
            </w:r>
          </w:p>
        </w:tc>
      </w:tr>
      <w:tr w:rsidR="00324559" w14:paraId="54C7BC67" w14:textId="77777777">
        <w:tc>
          <w:tcPr>
            <w:tcW w:w="2880" w:type="dxa"/>
          </w:tcPr>
          <w:p w14:paraId="0BBB05D3" w14:textId="77777777" w:rsidR="00324559" w:rsidRDefault="002341D4">
            <w:r>
              <w:t>stok</w:t>
            </w:r>
          </w:p>
        </w:tc>
        <w:tc>
          <w:tcPr>
            <w:tcW w:w="2880" w:type="dxa"/>
          </w:tcPr>
          <w:p w14:paraId="20DB33D7" w14:textId="77777777" w:rsidR="00324559" w:rsidRDefault="002341D4">
            <w:r>
              <w:t>INT</w:t>
            </w:r>
          </w:p>
        </w:tc>
        <w:tc>
          <w:tcPr>
            <w:tcW w:w="2880" w:type="dxa"/>
          </w:tcPr>
          <w:p w14:paraId="14607DD3" w14:textId="77777777" w:rsidR="00324559" w:rsidRDefault="002341D4">
            <w:r>
              <w:t>Jumlah unit</w:t>
            </w:r>
          </w:p>
        </w:tc>
      </w:tr>
      <w:tr w:rsidR="00324559" w14:paraId="30FCA8FD" w14:textId="77777777">
        <w:tc>
          <w:tcPr>
            <w:tcW w:w="2880" w:type="dxa"/>
          </w:tcPr>
          <w:p w14:paraId="0D939077" w14:textId="77777777" w:rsidR="00324559" w:rsidRDefault="002341D4">
            <w:r>
              <w:t>price</w:t>
            </w:r>
          </w:p>
        </w:tc>
        <w:tc>
          <w:tcPr>
            <w:tcW w:w="2880" w:type="dxa"/>
          </w:tcPr>
          <w:p w14:paraId="7119DEEC" w14:textId="77777777" w:rsidR="00324559" w:rsidRDefault="002341D4">
            <w:r>
              <w:t>INT</w:t>
            </w:r>
          </w:p>
        </w:tc>
        <w:tc>
          <w:tcPr>
            <w:tcW w:w="2880" w:type="dxa"/>
          </w:tcPr>
          <w:p w14:paraId="0889FEB2" w14:textId="77777777" w:rsidR="00324559" w:rsidRDefault="002341D4">
            <w:r>
              <w:t>Harga dalam rupiah</w:t>
            </w:r>
          </w:p>
        </w:tc>
      </w:tr>
      <w:tr w:rsidR="00324559" w14:paraId="77D0661B" w14:textId="77777777">
        <w:tc>
          <w:tcPr>
            <w:tcW w:w="2880" w:type="dxa"/>
          </w:tcPr>
          <w:p w14:paraId="67EBBFD5" w14:textId="77777777" w:rsidR="00324559" w:rsidRDefault="002341D4">
            <w:r>
              <w:t>created_at</w:t>
            </w:r>
          </w:p>
        </w:tc>
        <w:tc>
          <w:tcPr>
            <w:tcW w:w="2880" w:type="dxa"/>
          </w:tcPr>
          <w:p w14:paraId="5A2B4AFC" w14:textId="77777777" w:rsidR="00324559" w:rsidRDefault="002341D4">
            <w:r>
              <w:t>TIMESTAMP</w:t>
            </w:r>
          </w:p>
        </w:tc>
        <w:tc>
          <w:tcPr>
            <w:tcW w:w="2880" w:type="dxa"/>
          </w:tcPr>
          <w:p w14:paraId="49E88202" w14:textId="77777777" w:rsidR="00324559" w:rsidRDefault="002341D4">
            <w:r>
              <w:t>Waktu pembuatan</w:t>
            </w:r>
          </w:p>
        </w:tc>
      </w:tr>
      <w:tr w:rsidR="00324559" w14:paraId="256BBD63" w14:textId="77777777">
        <w:tc>
          <w:tcPr>
            <w:tcW w:w="2880" w:type="dxa"/>
          </w:tcPr>
          <w:p w14:paraId="10EA22C8" w14:textId="77777777" w:rsidR="00324559" w:rsidRDefault="002341D4">
            <w:r>
              <w:t>updated_at</w:t>
            </w:r>
          </w:p>
        </w:tc>
        <w:tc>
          <w:tcPr>
            <w:tcW w:w="2880" w:type="dxa"/>
          </w:tcPr>
          <w:p w14:paraId="014507A2" w14:textId="77777777" w:rsidR="00324559" w:rsidRDefault="002341D4">
            <w:r>
              <w:t>TIMESTAMP</w:t>
            </w:r>
          </w:p>
        </w:tc>
        <w:tc>
          <w:tcPr>
            <w:tcW w:w="2880" w:type="dxa"/>
          </w:tcPr>
          <w:p w14:paraId="50429570" w14:textId="77777777" w:rsidR="00324559" w:rsidRDefault="002341D4">
            <w:r>
              <w:t>Waktu update terakhir</w:t>
            </w:r>
          </w:p>
        </w:tc>
      </w:tr>
    </w:tbl>
    <w:p w14:paraId="314D39C9" w14:textId="77777777" w:rsidR="00324559" w:rsidRDefault="002341D4">
      <w:pPr>
        <w:pStyle w:val="Judul1"/>
      </w:pPr>
      <w:r>
        <w:lastRenderedPageBreak/>
        <w:t>✅</w:t>
      </w:r>
      <w:r>
        <w:t xml:space="preserve"> Fitur Fungsional</w:t>
      </w:r>
    </w:p>
    <w:p w14:paraId="7AAE9E0C" w14:textId="77777777" w:rsidR="00324559" w:rsidRDefault="002341D4">
      <w:pPr>
        <w:pStyle w:val="PoinDaftar"/>
      </w:pPr>
      <w:r>
        <w:t>F01: Tambah data barang</w:t>
      </w:r>
    </w:p>
    <w:p w14:paraId="17F21DE2" w14:textId="77777777" w:rsidR="00324559" w:rsidRDefault="002341D4">
      <w:pPr>
        <w:pStyle w:val="PoinDaftar"/>
      </w:pPr>
      <w:r>
        <w:t>F02: Lihat daftar barang (dengan search, sort, pagination)</w:t>
      </w:r>
    </w:p>
    <w:p w14:paraId="3E7133C1" w14:textId="77777777" w:rsidR="00324559" w:rsidRDefault="002341D4">
      <w:pPr>
        <w:pStyle w:val="PoinDaftar"/>
      </w:pPr>
      <w:r>
        <w:t>F03: Edit data barang</w:t>
      </w:r>
    </w:p>
    <w:p w14:paraId="17DB45FD" w14:textId="77777777" w:rsidR="00324559" w:rsidRDefault="002341D4">
      <w:pPr>
        <w:pStyle w:val="PoinDaftar"/>
      </w:pPr>
      <w:r>
        <w:t>F04: Hapus satu atau banyak barang</w:t>
      </w:r>
    </w:p>
    <w:p w14:paraId="5218AA57" w14:textId="77777777" w:rsidR="00324559" w:rsidRDefault="002341D4">
      <w:pPr>
        <w:pStyle w:val="PoinDaftar"/>
      </w:pPr>
      <w:r>
        <w:t>F05: Validasi form otomatis</w:t>
      </w:r>
    </w:p>
    <w:p w14:paraId="174BA4A0" w14:textId="77777777" w:rsidR="00324559" w:rsidRDefault="002341D4">
      <w:pPr>
        <w:pStyle w:val="PoinDaftar"/>
      </w:pPr>
      <w:r>
        <w:t>F06: Format angka &amp; mata uang otomatis</w:t>
      </w:r>
    </w:p>
    <w:p w14:paraId="4BF73982" w14:textId="77777777" w:rsidR="00324559" w:rsidRDefault="002341D4">
      <w:pPr>
        <w:pStyle w:val="Judul1"/>
      </w:pPr>
      <w:r>
        <w:t>🔄</w:t>
      </w:r>
      <w:r>
        <w:t xml:space="preserve"> Alur CRUD (Filament)</w:t>
      </w:r>
    </w:p>
    <w:p w14:paraId="66661095" w14:textId="77777777" w:rsidR="00324559" w:rsidRDefault="002341D4">
      <w:r>
        <w:t>- Create: Tombol "New Barang" → form → validasi</w:t>
      </w:r>
    </w:p>
    <w:p w14:paraId="74971498" w14:textId="77777777" w:rsidR="00324559" w:rsidRDefault="002341D4">
      <w:r>
        <w:t>- Read: Tabel interaktif (searchable &amp; sortable)</w:t>
      </w:r>
    </w:p>
    <w:p w14:paraId="62FDFDB5" w14:textId="77777777" w:rsidR="00324559" w:rsidRDefault="002341D4">
      <w:r>
        <w:t xml:space="preserve">- Update: Edit data barang </w:t>
      </w:r>
      <w:r>
        <w:t>dengan validasi</w:t>
      </w:r>
    </w:p>
    <w:p w14:paraId="44FAF793" w14:textId="77777777" w:rsidR="00324559" w:rsidRDefault="002341D4">
      <w:r>
        <w:t>- Delete: Hapus data secara individual atau massal</w:t>
      </w:r>
    </w:p>
    <w:p w14:paraId="6AF88EAD" w14:textId="77777777" w:rsidR="00324559" w:rsidRDefault="002341D4">
      <w:pPr>
        <w:pStyle w:val="Judul1"/>
      </w:pPr>
      <w:r>
        <w:t>🔒</w:t>
      </w:r>
      <w:r>
        <w:t xml:space="preserve"> Fitur Non-Fungsional</w:t>
      </w:r>
    </w:p>
    <w:p w14:paraId="5C867F9A" w14:textId="77777777" w:rsidR="00324559" w:rsidRDefault="002341D4">
      <w:pPr>
        <w:pStyle w:val="PoinDaftar"/>
      </w:pPr>
      <w:r>
        <w:t>Keamanan: Hanya role Admin yang bisa akses (Filament auth)</w:t>
      </w:r>
    </w:p>
    <w:p w14:paraId="2EDA216B" w14:textId="77777777" w:rsidR="00324559" w:rsidRDefault="002341D4">
      <w:pPr>
        <w:pStyle w:val="PoinDaftar"/>
      </w:pPr>
      <w:r>
        <w:t>Performa: Index database untuk pencarian cepat</w:t>
      </w:r>
    </w:p>
    <w:p w14:paraId="0140E3FC" w14:textId="77777777" w:rsidR="00324559" w:rsidRDefault="002341D4">
      <w:pPr>
        <w:pStyle w:val="PoinDaftar"/>
      </w:pPr>
      <w:r>
        <w:t>UI: Mode gelap, responsif, angka rata kanan</w:t>
      </w:r>
    </w:p>
    <w:p w14:paraId="3176F36B" w14:textId="77777777" w:rsidR="00324559" w:rsidRDefault="002341D4">
      <w:pPr>
        <w:pStyle w:val="PoinDaftar"/>
      </w:pPr>
      <w:r>
        <w:t>Skalabilitas: Struktur tabel bisa diperluas (gambar, supplier, dll.)</w:t>
      </w:r>
    </w:p>
    <w:p w14:paraId="3B65248B" w14:textId="77777777" w:rsidR="00324559" w:rsidRDefault="002341D4">
      <w:pPr>
        <w:pStyle w:val="Judul1"/>
      </w:pPr>
      <w:r>
        <w:t>🏁</w:t>
      </w:r>
      <w:r>
        <w:t xml:space="preserve"> Kesimpulan</w:t>
      </w:r>
    </w:p>
    <w:p w14:paraId="3237B137" w14:textId="77777777" w:rsidR="00324559" w:rsidRDefault="002341D4">
      <w:r>
        <w:t>Sistem ini membantu pengelolaan inventaris dengan fitur CRUD yang lengkap, validasi yang ketat, dan antarmuka yang modern. Cocok untuk bisnis kecil-menengah.</w:t>
      </w:r>
    </w:p>
    <w:sectPr w:rsidR="00324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248753">
    <w:abstractNumId w:val="8"/>
  </w:num>
  <w:num w:numId="2" w16cid:durableId="2131242423">
    <w:abstractNumId w:val="6"/>
  </w:num>
  <w:num w:numId="3" w16cid:durableId="298996807">
    <w:abstractNumId w:val="5"/>
  </w:num>
  <w:num w:numId="4" w16cid:durableId="759524437">
    <w:abstractNumId w:val="4"/>
  </w:num>
  <w:num w:numId="5" w16cid:durableId="792139203">
    <w:abstractNumId w:val="7"/>
  </w:num>
  <w:num w:numId="6" w16cid:durableId="1943951317">
    <w:abstractNumId w:val="3"/>
  </w:num>
  <w:num w:numId="7" w16cid:durableId="1789159054">
    <w:abstractNumId w:val="2"/>
  </w:num>
  <w:num w:numId="8" w16cid:durableId="1564291058">
    <w:abstractNumId w:val="1"/>
  </w:num>
  <w:num w:numId="9" w16cid:durableId="134809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1D4"/>
    <w:rsid w:val="0029639D"/>
    <w:rsid w:val="00324559"/>
    <w:rsid w:val="00326F90"/>
    <w:rsid w:val="00AA1D8D"/>
    <w:rsid w:val="00AD1512"/>
    <w:rsid w:val="00B47730"/>
    <w:rsid w:val="00C50C3E"/>
    <w:rsid w:val="00C556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FBA30"/>
  <w14:defaultImageDpi w14:val="300"/>
  <w15:docId w15:val="{029B3606-331A-2F44-9E4B-95A364C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jeky99826@gmail.com</cp:lastModifiedBy>
  <cp:revision>2</cp:revision>
  <dcterms:created xsi:type="dcterms:W3CDTF">2025-05-19T19:24:00Z</dcterms:created>
  <dcterms:modified xsi:type="dcterms:W3CDTF">2025-05-19T19:24:00Z</dcterms:modified>
  <cp:category/>
</cp:coreProperties>
</file>